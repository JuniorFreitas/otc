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2FC78" w14:textId="77777777" w:rsidR="00ED6904" w:rsidRDefault="00000000">
      <w:r>
        <w:br/>
        <w:t>#include &lt;iostream&gt;</w:t>
      </w:r>
      <w:r>
        <w:br/>
        <w:t>#include &lt;vector&gt;</w:t>
      </w:r>
      <w:r>
        <w:br/>
        <w:t>#include &lt;cmath&gt;</w:t>
      </w:r>
      <w:r>
        <w:br/>
        <w:t>#include &lt;string&gt;</w:t>
      </w:r>
      <w:r>
        <w:br/>
        <w:t>using namespace std;</w:t>
      </w:r>
      <w:r>
        <w:br/>
      </w:r>
      <w:r>
        <w:br/>
        <w:t>struct Linha {</w:t>
      </w:r>
      <w:r>
        <w:br/>
        <w:t xml:space="preserve">    string nome;</w:t>
      </w:r>
      <w:r>
        <w:br/>
        <w:t xml:space="preserve">    double km_rota;</w:t>
      </w:r>
      <w:r>
        <w:br/>
        <w:t xml:space="preserve">    int num_paradas;</w:t>
      </w:r>
      <w:r>
        <w:br/>
        <w:t xml:space="preserve">    int num_viagens;</w:t>
      </w:r>
      <w:r>
        <w:br/>
      </w:r>
      <w:r>
        <w:br/>
        <w:t xml:space="preserve">    double cobertura;</w:t>
      </w:r>
      <w:r>
        <w:br/>
        <w:t xml:space="preserve">    double capacidade;</w:t>
      </w:r>
      <w:r>
        <w:br/>
        <w:t xml:space="preserve">    double frequencia;</w:t>
      </w:r>
      <w:r>
        <w:br/>
      </w:r>
      <w:r>
        <w:br/>
        <w:t xml:space="preserve">    double ux_cob, ux_cap, ux_freq, otc;</w:t>
      </w:r>
      <w:r>
        <w:br/>
        <w:t xml:space="preserve">    string nivel;</w:t>
      </w:r>
      <w:r>
        <w:br/>
        <w:t>};</w:t>
      </w:r>
      <w:r>
        <w:br/>
      </w:r>
      <w:r>
        <w:br/>
        <w:t>double media(const vector&lt;double&gt;&amp; valores) {</w:t>
      </w:r>
      <w:r>
        <w:br/>
        <w:t xml:space="preserve">    double soma = 0;</w:t>
      </w:r>
      <w:r>
        <w:br/>
        <w:t xml:space="preserve">    for (double v : valores) soma += v;</w:t>
      </w:r>
      <w:r>
        <w:br/>
        <w:t xml:space="preserve">    return soma / valores.size();</w:t>
      </w:r>
      <w:r>
        <w:br/>
        <w:t>}</w:t>
      </w:r>
      <w:r>
        <w:br/>
      </w:r>
      <w:r>
        <w:br/>
        <w:t>double desvio_padrao(const vector&lt;double&gt;&amp; valores, double m) {</w:t>
      </w:r>
      <w:r>
        <w:br/>
        <w:t xml:space="preserve">    double soma = 0;</w:t>
      </w:r>
      <w:r>
        <w:br/>
        <w:t xml:space="preserve">    for (double v : valores) soma += pow(v - m, 2);</w:t>
      </w:r>
      <w:r>
        <w:br/>
        <w:t xml:space="preserve">    return sqrt(soma / valores.size());</w:t>
      </w:r>
      <w:r>
        <w:br/>
        <w:t>}</w:t>
      </w:r>
      <w:r>
        <w:br/>
      </w:r>
      <w:r>
        <w:br/>
        <w:t>string classificar_otc(double otc) {</w:t>
      </w:r>
      <w:r>
        <w:br/>
        <w:t xml:space="preserve">    if (otc &gt;= 1.5) return "A";</w:t>
      </w:r>
      <w:r>
        <w:br/>
        <w:t xml:space="preserve">    else if (otc &gt;= 1.0) return "B";</w:t>
      </w:r>
      <w:r>
        <w:br/>
        <w:t xml:space="preserve">    else if (otc &gt;= 0.5) return "C";</w:t>
      </w:r>
      <w:r>
        <w:br/>
        <w:t xml:space="preserve">    else if (otc &gt;= 0.0) return "D";</w:t>
      </w:r>
      <w:r>
        <w:br/>
        <w:t xml:space="preserve">    else if (otc &gt;= -1.0) return "E";</w:t>
      </w:r>
      <w:r>
        <w:br/>
        <w:t xml:space="preserve">    else return "F";</w:t>
      </w:r>
      <w:r>
        <w:br/>
        <w:t>}</w:t>
      </w:r>
      <w:r>
        <w:br/>
      </w:r>
      <w:r>
        <w:br/>
        <w:t>int main() {</w:t>
      </w:r>
      <w:r>
        <w:br/>
      </w:r>
      <w:r>
        <w:lastRenderedPageBreak/>
        <w:t xml:space="preserve">    double populacao = 110150;</w:t>
      </w:r>
      <w:r>
        <w:br/>
        <w:t xml:space="preserve">    double area = 2540;</w:t>
      </w:r>
      <w:r>
        <w:br/>
        <w:t xml:space="preserve">    int lugares = 80;</w:t>
      </w:r>
      <w:r>
        <w:br/>
      </w:r>
      <w:r>
        <w:br/>
        <w:t xml:space="preserve">    vector&lt;Linha&gt; linhas = {</w:t>
      </w:r>
      <w:r>
        <w:br/>
        <w:t xml:space="preserve">        {"Cajueiro", 13.035, 82, 8},</w:t>
      </w:r>
      <w:r>
        <w:br/>
        <w:t xml:space="preserve">        {"Campus", 5.137, 32, 101},</w:t>
      </w:r>
      <w:r>
        <w:br/>
        <w:t xml:space="preserve">        {"Ganchária", 14.054, 92, 35},</w:t>
      </w:r>
      <w:r>
        <w:br/>
        <w:t xml:space="preserve">        {"Gapara", 11.71, 84, 38},</w:t>
      </w:r>
      <w:r>
        <w:br/>
        <w:t xml:space="preserve">        {"Pianco", 11.922, 72, 52},</w:t>
      </w:r>
      <w:r>
        <w:br/>
        <w:t xml:space="preserve">        {"Vila Maranhão", 13.021, 74, 9}</w:t>
      </w:r>
      <w:r>
        <w:br/>
        <w:t xml:space="preserve">    };</w:t>
      </w:r>
      <w:r>
        <w:br/>
      </w:r>
      <w:r>
        <w:br/>
        <w:t xml:space="preserve">    vector&lt;double&gt; coberturas, capacidades, frequencias;</w:t>
      </w:r>
      <w:r>
        <w:br/>
      </w:r>
      <w:r>
        <w:br/>
        <w:t xml:space="preserve">    for (auto&amp; linha : linhas) {</w:t>
      </w:r>
      <w:r>
        <w:br/>
        <w:t xml:space="preserve">        linha.cobertura = linha.num_paradas / area;</w:t>
      </w:r>
      <w:r>
        <w:br/>
        <w:t xml:space="preserve">        linha.capacidade = (linha.num_viagens * lugares) / populacao;</w:t>
      </w:r>
      <w:r>
        <w:br/>
        <w:t xml:space="preserve">        linha.frequencia = linha.num_viagens;</w:t>
      </w:r>
      <w:r>
        <w:br/>
        <w:t xml:space="preserve">        coberturas.push_back(linha.cobertura);</w:t>
      </w:r>
      <w:r>
        <w:br/>
        <w:t xml:space="preserve">        capacidades.push_back(linha.capacidade);</w:t>
      </w:r>
      <w:r>
        <w:br/>
        <w:t xml:space="preserve">        frequencias.push_back(linha.frequencia);</w:t>
      </w:r>
      <w:r>
        <w:br/>
        <w:t xml:space="preserve">    }</w:t>
      </w:r>
      <w:r>
        <w:br/>
      </w:r>
      <w:r>
        <w:br/>
        <w:t xml:space="preserve">    double m_cob = media(coberturas);</w:t>
      </w:r>
      <w:r>
        <w:br/>
        <w:t xml:space="preserve">    double dp_cob = desvio_padrao(coberturas, m_cob);</w:t>
      </w:r>
      <w:r>
        <w:br/>
        <w:t xml:space="preserve">    double m_cap = media(capacidades);</w:t>
      </w:r>
      <w:r>
        <w:br/>
        <w:t xml:space="preserve">    double dp_cap = desvio_padrao(capacidades, m_cap);</w:t>
      </w:r>
      <w:r>
        <w:br/>
        <w:t xml:space="preserve">    double m_freq = media(frequencias);</w:t>
      </w:r>
      <w:r>
        <w:br/>
        <w:t xml:space="preserve">    double dp_freq = desvio_padrao(frequencias, m_freq);</w:t>
      </w:r>
      <w:r>
        <w:br/>
      </w:r>
      <w:r>
        <w:br/>
        <w:t xml:space="preserve">    for (auto&amp; linha : linhas) {</w:t>
      </w:r>
      <w:r>
        <w:br/>
        <w:t xml:space="preserve">        linha.ux_cob = (linha.cobertura - m_cob) / dp_cob;</w:t>
      </w:r>
      <w:r>
        <w:br/>
        <w:t xml:space="preserve">        linha.ux_cap = (linha.capacidade - m_cap) / dp_cap;</w:t>
      </w:r>
      <w:r>
        <w:br/>
        <w:t xml:space="preserve">        linha.ux_freq = (linha.frequencia - m_freq) / dp_freq;</w:t>
      </w:r>
      <w:r>
        <w:br/>
        <w:t xml:space="preserve">        linha.otc = linha.ux_cob + linha.ux_cap + linha.ux_freq;</w:t>
      </w:r>
      <w:r>
        <w:br/>
        <w:t xml:space="preserve">        linha.nivel = classificar_otc(linha.otc);</w:t>
      </w:r>
      <w:r>
        <w:br/>
        <w:t xml:space="preserve">    }</w:t>
      </w:r>
      <w:r>
        <w:br/>
      </w:r>
      <w:r>
        <w:br/>
        <w:t xml:space="preserve">    cout &lt;&lt; "Linha\tCobertura\tCapacidade\tFrequencia\tOTC\tNivel\n";</w:t>
      </w:r>
      <w:r>
        <w:br/>
        <w:t xml:space="preserve">    for (auto&amp; linha : linhas) {</w:t>
      </w:r>
      <w:r>
        <w:br/>
        <w:t xml:space="preserve">        cout &lt;&lt; linha.nome &lt;&lt; "\t"</w:t>
      </w:r>
      <w:r>
        <w:br/>
        <w:t xml:space="preserve">             &lt;&lt; linha.cobertura &lt;&lt; "\t"</w:t>
      </w:r>
      <w:r>
        <w:br/>
      </w:r>
      <w:r>
        <w:lastRenderedPageBreak/>
        <w:t xml:space="preserve">             &lt;&lt; linha.capacidade &lt;&lt; "\t"</w:t>
      </w:r>
      <w:r>
        <w:br/>
        <w:t xml:space="preserve">             &lt;&lt; linha.frequencia &lt;&lt; "\t"</w:t>
      </w:r>
      <w:r>
        <w:br/>
        <w:t xml:space="preserve">             &lt;&lt; linha.otc &lt;&lt; "\t"</w:t>
      </w:r>
      <w:r>
        <w:br/>
        <w:t xml:space="preserve">             &lt;&lt; linha.nivel &lt;&lt; "\n";</w:t>
      </w:r>
      <w:r>
        <w:br/>
        <w:t xml:space="preserve">    }</w:t>
      </w:r>
      <w:r>
        <w:br/>
      </w:r>
      <w:r>
        <w:br/>
        <w:t xml:space="preserve">    return 0;</w:t>
      </w:r>
      <w:r>
        <w:br/>
        <w:t>}</w:t>
      </w:r>
      <w:r>
        <w:br/>
      </w:r>
    </w:p>
    <w:sectPr w:rsidR="00ED69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6156145">
    <w:abstractNumId w:val="8"/>
  </w:num>
  <w:num w:numId="2" w16cid:durableId="268437513">
    <w:abstractNumId w:val="6"/>
  </w:num>
  <w:num w:numId="3" w16cid:durableId="217741386">
    <w:abstractNumId w:val="5"/>
  </w:num>
  <w:num w:numId="4" w16cid:durableId="1819104855">
    <w:abstractNumId w:val="4"/>
  </w:num>
  <w:num w:numId="5" w16cid:durableId="422579769">
    <w:abstractNumId w:val="7"/>
  </w:num>
  <w:num w:numId="6" w16cid:durableId="71513697">
    <w:abstractNumId w:val="3"/>
  </w:num>
  <w:num w:numId="7" w16cid:durableId="1453591841">
    <w:abstractNumId w:val="2"/>
  </w:num>
  <w:num w:numId="8" w16cid:durableId="954412321">
    <w:abstractNumId w:val="1"/>
  </w:num>
  <w:num w:numId="9" w16cid:durableId="107959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414E"/>
    <w:rsid w:val="009A2766"/>
    <w:rsid w:val="00AA1D8D"/>
    <w:rsid w:val="00B47730"/>
    <w:rsid w:val="00CB0664"/>
    <w:rsid w:val="00ED69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C57DC2"/>
  <w14:defaultImageDpi w14:val="300"/>
  <w15:docId w15:val="{E69DD35C-6581-44BE-809E-F9781AB2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Joao otavio araujo de sa</cp:lastModifiedBy>
  <cp:revision>2</cp:revision>
  <dcterms:created xsi:type="dcterms:W3CDTF">2013-12-23T23:15:00Z</dcterms:created>
  <dcterms:modified xsi:type="dcterms:W3CDTF">2025-07-07T01:03:00Z</dcterms:modified>
  <cp:category/>
</cp:coreProperties>
</file>